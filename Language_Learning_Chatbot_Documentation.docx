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8235" w14:textId="77777777" w:rsidR="00694A1F" w:rsidRDefault="00000000">
      <w:pPr>
        <w:pStyle w:val="Title"/>
      </w:pPr>
      <w:r>
        <w:t>Language Learning Chatbot using Gemini AI and MongoDB</w:t>
      </w:r>
    </w:p>
    <w:p w14:paraId="74A5D3DD" w14:textId="5A737894" w:rsidR="00694A1F" w:rsidRDefault="00000000" w:rsidP="00E54A2C">
      <w:pPr>
        <w:pStyle w:val="Heading1"/>
        <w:numPr>
          <w:ilvl w:val="0"/>
          <w:numId w:val="10"/>
        </w:numPr>
      </w:pPr>
      <w:r>
        <w:t>Overview</w:t>
      </w:r>
    </w:p>
    <w:p w14:paraId="633DF1D6" w14:textId="77777777" w:rsidR="00E54A2C" w:rsidRPr="00E54A2C" w:rsidRDefault="00E54A2C" w:rsidP="00E54A2C"/>
    <w:p w14:paraId="18BDB05C" w14:textId="77777777" w:rsidR="00694A1F" w:rsidRDefault="00000000">
      <w:r>
        <w:t>This project is a command-line based language learning chatbot powered by Google's Gemini models. The chatbot acts as a personalized tutor, interacting with users in the target language and tracking their mistakes using a MongoDB database for improvement insights.</w:t>
      </w:r>
    </w:p>
    <w:p w14:paraId="402382A1" w14:textId="3BE4BFEE" w:rsidR="00694A1F" w:rsidRDefault="00000000" w:rsidP="00E54A2C">
      <w:pPr>
        <w:pStyle w:val="Heading1"/>
        <w:numPr>
          <w:ilvl w:val="0"/>
          <w:numId w:val="10"/>
        </w:numPr>
      </w:pPr>
      <w:r>
        <w:t>Features</w:t>
      </w:r>
    </w:p>
    <w:p w14:paraId="23FCFF8E" w14:textId="77777777" w:rsidR="00E54A2C" w:rsidRPr="00E54A2C" w:rsidRDefault="00E54A2C" w:rsidP="00E54A2C">
      <w:pPr>
        <w:pStyle w:val="ListParagraph"/>
      </w:pPr>
    </w:p>
    <w:p w14:paraId="2D571FB9" w14:textId="77777777" w:rsidR="00694A1F" w:rsidRDefault="00000000">
      <w:pPr>
        <w:pStyle w:val="ListBullet"/>
      </w:pPr>
      <w:r>
        <w:t>- Interactive language practice with a generative AI model.</w:t>
      </w:r>
    </w:p>
    <w:p w14:paraId="0268CFC2" w14:textId="77777777" w:rsidR="00694A1F" w:rsidRDefault="00000000">
      <w:pPr>
        <w:pStyle w:val="ListBullet"/>
      </w:pPr>
      <w:r>
        <w:t>- Tracks user mistakes for feedback.</w:t>
      </w:r>
    </w:p>
    <w:p w14:paraId="09F6E6E6" w14:textId="77777777" w:rsidR="00694A1F" w:rsidRDefault="00000000">
      <w:pPr>
        <w:pStyle w:val="ListBullet"/>
      </w:pPr>
      <w:r>
        <w:t>- Stores corrections in a MongoDB database.</w:t>
      </w:r>
    </w:p>
    <w:p w14:paraId="6004B97B" w14:textId="77777777" w:rsidR="00694A1F" w:rsidRDefault="00000000">
      <w:pPr>
        <w:pStyle w:val="ListBullet"/>
      </w:pPr>
      <w:r>
        <w:t>- Supports dynamic configuration via .env file.</w:t>
      </w:r>
    </w:p>
    <w:p w14:paraId="304C8FCC" w14:textId="114D543A" w:rsidR="00694A1F" w:rsidRDefault="00000000" w:rsidP="00E54A2C">
      <w:pPr>
        <w:pStyle w:val="Heading1"/>
        <w:numPr>
          <w:ilvl w:val="0"/>
          <w:numId w:val="10"/>
        </w:numPr>
      </w:pPr>
      <w:r>
        <w:t>Tech Stack</w:t>
      </w:r>
    </w:p>
    <w:p w14:paraId="7869E399" w14:textId="77777777" w:rsidR="00E54A2C" w:rsidRPr="00E54A2C" w:rsidRDefault="00E54A2C" w:rsidP="00E54A2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8"/>
        <w:gridCol w:w="4308"/>
      </w:tblGrid>
      <w:tr w:rsidR="00694A1F" w14:paraId="7226DEF5" w14:textId="77777777" w:rsidTr="00E54A2C">
        <w:trPr>
          <w:trHeight w:val="772"/>
        </w:trPr>
        <w:tc>
          <w:tcPr>
            <w:tcW w:w="4308" w:type="dxa"/>
          </w:tcPr>
          <w:p w14:paraId="043553CA" w14:textId="77777777" w:rsidR="00694A1F" w:rsidRDefault="00000000">
            <w:r>
              <w:t>Component</w:t>
            </w:r>
          </w:p>
        </w:tc>
        <w:tc>
          <w:tcPr>
            <w:tcW w:w="4308" w:type="dxa"/>
          </w:tcPr>
          <w:p w14:paraId="0CDC1539" w14:textId="77777777" w:rsidR="00694A1F" w:rsidRDefault="00000000">
            <w:r>
              <w:t>Technology</w:t>
            </w:r>
          </w:p>
        </w:tc>
      </w:tr>
      <w:tr w:rsidR="00694A1F" w14:paraId="0D273EC9" w14:textId="77777777" w:rsidTr="00E54A2C">
        <w:trPr>
          <w:trHeight w:val="809"/>
        </w:trPr>
        <w:tc>
          <w:tcPr>
            <w:tcW w:w="4308" w:type="dxa"/>
          </w:tcPr>
          <w:p w14:paraId="58444022" w14:textId="77777777" w:rsidR="00694A1F" w:rsidRDefault="00000000">
            <w:r>
              <w:t>Backend Logic</w:t>
            </w:r>
          </w:p>
        </w:tc>
        <w:tc>
          <w:tcPr>
            <w:tcW w:w="4308" w:type="dxa"/>
          </w:tcPr>
          <w:p w14:paraId="4D5D3E2E" w14:textId="77777777" w:rsidR="00694A1F" w:rsidRDefault="00000000">
            <w:r>
              <w:t>Python</w:t>
            </w:r>
          </w:p>
        </w:tc>
      </w:tr>
      <w:tr w:rsidR="00694A1F" w14:paraId="63C29ABD" w14:textId="77777777" w:rsidTr="00E54A2C">
        <w:trPr>
          <w:trHeight w:val="772"/>
        </w:trPr>
        <w:tc>
          <w:tcPr>
            <w:tcW w:w="4308" w:type="dxa"/>
          </w:tcPr>
          <w:p w14:paraId="35A050DB" w14:textId="77777777" w:rsidR="00694A1F" w:rsidRDefault="00000000">
            <w:r>
              <w:t>AI Model</w:t>
            </w:r>
          </w:p>
        </w:tc>
        <w:tc>
          <w:tcPr>
            <w:tcW w:w="4308" w:type="dxa"/>
          </w:tcPr>
          <w:p w14:paraId="624A9EFF" w14:textId="77777777" w:rsidR="00694A1F" w:rsidRDefault="00000000">
            <w:r>
              <w:t>Google Gemini (via google.generativeai)</w:t>
            </w:r>
          </w:p>
        </w:tc>
      </w:tr>
      <w:tr w:rsidR="00694A1F" w14:paraId="505E7E1F" w14:textId="77777777" w:rsidTr="00E54A2C">
        <w:trPr>
          <w:trHeight w:val="772"/>
        </w:trPr>
        <w:tc>
          <w:tcPr>
            <w:tcW w:w="4308" w:type="dxa"/>
          </w:tcPr>
          <w:p w14:paraId="3BB73966" w14:textId="77777777" w:rsidR="00694A1F" w:rsidRDefault="00000000">
            <w:r>
              <w:t>Database</w:t>
            </w:r>
          </w:p>
        </w:tc>
        <w:tc>
          <w:tcPr>
            <w:tcW w:w="4308" w:type="dxa"/>
          </w:tcPr>
          <w:p w14:paraId="7F21D7BE" w14:textId="77777777" w:rsidR="00694A1F" w:rsidRDefault="00000000">
            <w:r>
              <w:t>MongoDB Atlas</w:t>
            </w:r>
          </w:p>
        </w:tc>
      </w:tr>
      <w:tr w:rsidR="00694A1F" w14:paraId="62B104EA" w14:textId="77777777" w:rsidTr="00E54A2C">
        <w:trPr>
          <w:trHeight w:val="809"/>
        </w:trPr>
        <w:tc>
          <w:tcPr>
            <w:tcW w:w="4308" w:type="dxa"/>
          </w:tcPr>
          <w:p w14:paraId="54194CE4" w14:textId="77777777" w:rsidR="00694A1F" w:rsidRDefault="00000000">
            <w:r>
              <w:t>Environment</w:t>
            </w:r>
          </w:p>
        </w:tc>
        <w:tc>
          <w:tcPr>
            <w:tcW w:w="4308" w:type="dxa"/>
          </w:tcPr>
          <w:p w14:paraId="69A7BAAA" w14:textId="77777777" w:rsidR="00694A1F" w:rsidRDefault="00000000">
            <w:r>
              <w:t>Jupyter Notebook (.ipynb)</w:t>
            </w:r>
          </w:p>
        </w:tc>
      </w:tr>
      <w:tr w:rsidR="00694A1F" w14:paraId="42B73458" w14:textId="77777777" w:rsidTr="00E54A2C">
        <w:trPr>
          <w:trHeight w:val="772"/>
        </w:trPr>
        <w:tc>
          <w:tcPr>
            <w:tcW w:w="4308" w:type="dxa"/>
          </w:tcPr>
          <w:p w14:paraId="3C167A32" w14:textId="77777777" w:rsidR="00694A1F" w:rsidRDefault="00000000">
            <w:r>
              <w:t>Config</w:t>
            </w:r>
          </w:p>
        </w:tc>
        <w:tc>
          <w:tcPr>
            <w:tcW w:w="4308" w:type="dxa"/>
          </w:tcPr>
          <w:p w14:paraId="455AAD4D" w14:textId="77777777" w:rsidR="00694A1F" w:rsidRDefault="00000000">
            <w:r>
              <w:t>python-dotenv</w:t>
            </w:r>
          </w:p>
        </w:tc>
      </w:tr>
    </w:tbl>
    <w:p w14:paraId="095FF7DA" w14:textId="1EC6CFDB" w:rsidR="00694A1F" w:rsidRDefault="00000000" w:rsidP="00E54A2C">
      <w:pPr>
        <w:pStyle w:val="Heading1"/>
        <w:numPr>
          <w:ilvl w:val="0"/>
          <w:numId w:val="10"/>
        </w:numPr>
      </w:pPr>
      <w:r>
        <w:lastRenderedPageBreak/>
        <w:t>Architecture</w:t>
      </w:r>
    </w:p>
    <w:p w14:paraId="6F0E9DC0" w14:textId="77777777" w:rsidR="00E54A2C" w:rsidRPr="00E54A2C" w:rsidRDefault="00E54A2C" w:rsidP="00E54A2C">
      <w:pPr>
        <w:pStyle w:val="ListParagraph"/>
      </w:pPr>
    </w:p>
    <w:p w14:paraId="41B41E8B" w14:textId="77777777" w:rsidR="00694A1F" w:rsidRDefault="00000000">
      <w:r>
        <w:t>Architecture Diagram:</w:t>
      </w:r>
    </w:p>
    <w:p w14:paraId="360484C0" w14:textId="77777777" w:rsidR="00694A1F" w:rsidRDefault="00000000">
      <w:r>
        <w:t>+------------------+</w:t>
      </w:r>
      <w:r>
        <w:br/>
        <w:t>|  User Interface  | &lt;---&gt; CLI via Jupyter Notebook</w:t>
      </w:r>
      <w:r>
        <w:br/>
        <w:t>+--------+---------+</w:t>
      </w:r>
      <w:r>
        <w:br/>
        <w:t xml:space="preserve">         |</w:t>
      </w:r>
      <w:r>
        <w:br/>
        <w:t xml:space="preserve">         v</w:t>
      </w:r>
      <w:r>
        <w:br/>
        <w:t>+--------+---------+</w:t>
      </w:r>
      <w:r>
        <w:br/>
        <w:t>| Language Tutor   | &lt;---&gt; Google Gemini API (generativeai)</w:t>
      </w:r>
      <w:r>
        <w:br/>
        <w:t>| (Chatbot Logic)  |</w:t>
      </w:r>
      <w:r>
        <w:br/>
        <w:t>+--------+---------+</w:t>
      </w:r>
      <w:r>
        <w:br/>
        <w:t xml:space="preserve">         |</w:t>
      </w:r>
      <w:r>
        <w:br/>
        <w:t xml:space="preserve">         v</w:t>
      </w:r>
      <w:r>
        <w:br/>
        <w:t>+--------+---------+</w:t>
      </w:r>
      <w:r>
        <w:br/>
        <w:t>| Mistake Analyzer | --&gt; Tracks wrong answers using keywords</w:t>
      </w:r>
      <w:r>
        <w:br/>
        <w:t>+--------+---------+</w:t>
      </w:r>
      <w:r>
        <w:br/>
        <w:t xml:space="preserve">         |</w:t>
      </w:r>
      <w:r>
        <w:br/>
        <w:t xml:space="preserve">         v</w:t>
      </w:r>
      <w:r>
        <w:br/>
        <w:t>+--------+---------+</w:t>
      </w:r>
      <w:r>
        <w:br/>
        <w:t>| MongoDB Atlas DB | &lt;---&gt; Stores user_input &amp; correction</w:t>
      </w:r>
      <w:r>
        <w:br/>
        <w:t>+------------------+</w:t>
      </w:r>
    </w:p>
    <w:p w14:paraId="666593D0" w14:textId="16DDD1B6" w:rsidR="00694A1F" w:rsidRDefault="00000000" w:rsidP="00E54A2C">
      <w:pPr>
        <w:pStyle w:val="Heading1"/>
        <w:numPr>
          <w:ilvl w:val="0"/>
          <w:numId w:val="10"/>
        </w:numPr>
      </w:pPr>
      <w:r>
        <w:t>System Workflow</w:t>
      </w:r>
    </w:p>
    <w:p w14:paraId="3FC58075" w14:textId="77777777" w:rsidR="00E54A2C" w:rsidRPr="00E54A2C" w:rsidRDefault="00E54A2C" w:rsidP="00E54A2C">
      <w:pPr>
        <w:pStyle w:val="ListParagraph"/>
      </w:pPr>
    </w:p>
    <w:p w14:paraId="61E47923" w14:textId="77777777" w:rsidR="00694A1F" w:rsidRDefault="00000000">
      <w:pPr>
        <w:pStyle w:val="ListNumber"/>
      </w:pPr>
      <w:r>
        <w:t>User Inputs: User provides known language, target language, and proficiency.</w:t>
      </w:r>
    </w:p>
    <w:p w14:paraId="1508271B" w14:textId="77777777" w:rsidR="00694A1F" w:rsidRDefault="00000000">
      <w:pPr>
        <w:pStyle w:val="ListNumber"/>
      </w:pPr>
      <w:r>
        <w:t>Model Setup: System lists available Gemini models, selects a supported one (e.g., gemini-1.5-pro).</w:t>
      </w:r>
    </w:p>
    <w:p w14:paraId="74D10628" w14:textId="77777777" w:rsidR="00694A1F" w:rsidRDefault="00000000">
      <w:pPr>
        <w:pStyle w:val="ListNumber"/>
      </w:pPr>
      <w:r>
        <w:t>Chat Loop:</w:t>
      </w:r>
    </w:p>
    <w:p w14:paraId="11E61416" w14:textId="77777777" w:rsidR="00694A1F" w:rsidRDefault="00000000">
      <w:pPr>
        <w:pStyle w:val="ListNumber"/>
      </w:pPr>
      <w:r>
        <w:t xml:space="preserve">   - Receives user message.</w:t>
      </w:r>
    </w:p>
    <w:p w14:paraId="429D44AB" w14:textId="77777777" w:rsidR="00694A1F" w:rsidRDefault="00000000">
      <w:pPr>
        <w:pStyle w:val="ListNumber"/>
      </w:pPr>
      <w:r>
        <w:t xml:space="preserve">   - Sends it to Gemini model along with system prompt.</w:t>
      </w:r>
    </w:p>
    <w:p w14:paraId="26602233" w14:textId="77777777" w:rsidR="00694A1F" w:rsidRDefault="00000000">
      <w:pPr>
        <w:pStyle w:val="ListNumber"/>
      </w:pPr>
      <w:r>
        <w:t xml:space="preserve">   - Displays AI-generated response.</w:t>
      </w:r>
    </w:p>
    <w:p w14:paraId="510CBC58" w14:textId="77777777" w:rsidR="00694A1F" w:rsidRDefault="00000000">
      <w:pPr>
        <w:pStyle w:val="ListNumber"/>
      </w:pPr>
      <w:r>
        <w:t xml:space="preserve">   - Checks response for keywords like “wrong” to log mistakes.</w:t>
      </w:r>
    </w:p>
    <w:p w14:paraId="70A2502F" w14:textId="77777777" w:rsidR="00694A1F" w:rsidRDefault="00000000">
      <w:pPr>
        <w:pStyle w:val="ListNumber"/>
      </w:pPr>
      <w:r>
        <w:t>Mistake Tracking: Stores mistakes in MongoDB (mistakes collection).</w:t>
      </w:r>
    </w:p>
    <w:p w14:paraId="1DEB2193" w14:textId="77777777" w:rsidR="00694A1F" w:rsidRDefault="00000000">
      <w:pPr>
        <w:pStyle w:val="ListNumber"/>
      </w:pPr>
      <w:r>
        <w:t>Summary Display: At the end, shows all recorded mistakes to help the user learn.</w:t>
      </w:r>
    </w:p>
    <w:p w14:paraId="201F4EBB" w14:textId="77777777" w:rsidR="00E54A2C" w:rsidRDefault="00E54A2C" w:rsidP="00E54A2C">
      <w:pPr>
        <w:pStyle w:val="ListNumber"/>
        <w:numPr>
          <w:ilvl w:val="0"/>
          <w:numId w:val="0"/>
        </w:numPr>
        <w:ind w:left="360"/>
      </w:pPr>
    </w:p>
    <w:p w14:paraId="0C5F971F" w14:textId="77777777" w:rsidR="00E54A2C" w:rsidRDefault="00E54A2C" w:rsidP="00E54A2C">
      <w:pPr>
        <w:pStyle w:val="ListNumber"/>
        <w:numPr>
          <w:ilvl w:val="0"/>
          <w:numId w:val="0"/>
        </w:numPr>
        <w:ind w:left="360"/>
      </w:pPr>
    </w:p>
    <w:p w14:paraId="6073B9AD" w14:textId="1737FDA8" w:rsidR="00694A1F" w:rsidRDefault="00000000" w:rsidP="00E54A2C">
      <w:pPr>
        <w:pStyle w:val="Heading1"/>
        <w:numPr>
          <w:ilvl w:val="0"/>
          <w:numId w:val="10"/>
        </w:numPr>
      </w:pPr>
      <w:r>
        <w:lastRenderedPageBreak/>
        <w:t>Environment Variables (.env)</w:t>
      </w:r>
    </w:p>
    <w:p w14:paraId="67ADF25E" w14:textId="77777777" w:rsidR="00E54A2C" w:rsidRPr="00E54A2C" w:rsidRDefault="00E54A2C" w:rsidP="00E54A2C">
      <w:pPr>
        <w:pStyle w:val="ListParagraph"/>
      </w:pPr>
    </w:p>
    <w:p w14:paraId="52A7014E" w14:textId="77777777" w:rsidR="00694A1F" w:rsidRDefault="00000000">
      <w:r>
        <w:t>GOOGLE_API_KEY=your_google_api_key</w:t>
      </w:r>
    </w:p>
    <w:p w14:paraId="6BE9F6E8" w14:textId="77777777" w:rsidR="00694A1F" w:rsidRDefault="00000000">
      <w:r>
        <w:t>MONGO_URI=your_mongodb_connection_string</w:t>
      </w:r>
    </w:p>
    <w:p w14:paraId="09B21FDD" w14:textId="0675A4FD" w:rsidR="00694A1F" w:rsidRDefault="00000000" w:rsidP="00E54A2C">
      <w:pPr>
        <w:pStyle w:val="Heading1"/>
        <w:numPr>
          <w:ilvl w:val="0"/>
          <w:numId w:val="10"/>
        </w:numPr>
      </w:pPr>
      <w:r>
        <w:t>Conclusion</w:t>
      </w:r>
    </w:p>
    <w:p w14:paraId="75ACEFBA" w14:textId="77777777" w:rsidR="00E54A2C" w:rsidRPr="00E54A2C" w:rsidRDefault="00E54A2C" w:rsidP="00E54A2C">
      <w:pPr>
        <w:pStyle w:val="ListParagraph"/>
      </w:pPr>
    </w:p>
    <w:p w14:paraId="117D2540" w14:textId="77777777" w:rsidR="00694A1F" w:rsidRDefault="00000000">
      <w:r>
        <w:t>This project demonstrates how generative AI can be integrated with database systems for an interactive, feedback-driven learning experience. It combines cloud-based AI models and persistent storage to build a lightweight but scalable tutor bot.</w:t>
      </w:r>
    </w:p>
    <w:sectPr w:rsidR="00694A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9F5D28"/>
    <w:multiLevelType w:val="hybridMultilevel"/>
    <w:tmpl w:val="E5DA7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7754">
    <w:abstractNumId w:val="8"/>
  </w:num>
  <w:num w:numId="2" w16cid:durableId="614672285">
    <w:abstractNumId w:val="6"/>
  </w:num>
  <w:num w:numId="3" w16cid:durableId="1428621259">
    <w:abstractNumId w:val="5"/>
  </w:num>
  <w:num w:numId="4" w16cid:durableId="1772043628">
    <w:abstractNumId w:val="4"/>
  </w:num>
  <w:num w:numId="5" w16cid:durableId="498496525">
    <w:abstractNumId w:val="7"/>
  </w:num>
  <w:num w:numId="6" w16cid:durableId="1726754582">
    <w:abstractNumId w:val="3"/>
  </w:num>
  <w:num w:numId="7" w16cid:durableId="705058103">
    <w:abstractNumId w:val="2"/>
  </w:num>
  <w:num w:numId="8" w16cid:durableId="197595101">
    <w:abstractNumId w:val="1"/>
  </w:num>
  <w:num w:numId="9" w16cid:durableId="1569609642">
    <w:abstractNumId w:val="0"/>
  </w:num>
  <w:num w:numId="10" w16cid:durableId="1908416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A1F"/>
    <w:rsid w:val="00AA1D8D"/>
    <w:rsid w:val="00AB3B16"/>
    <w:rsid w:val="00B47730"/>
    <w:rsid w:val="00CB0664"/>
    <w:rsid w:val="00E54A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5CC14"/>
  <w14:defaultImageDpi w14:val="300"/>
  <w15:docId w15:val="{CE8859C9-F370-4063-A6AC-EA5A91FF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Chandru K.T</cp:lastModifiedBy>
  <cp:revision>2</cp:revision>
  <dcterms:created xsi:type="dcterms:W3CDTF">2013-12-23T23:15:00Z</dcterms:created>
  <dcterms:modified xsi:type="dcterms:W3CDTF">2025-04-05T18:08:00Z</dcterms:modified>
  <cp:category/>
</cp:coreProperties>
</file>